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A779" w14:textId="09059833" w:rsidR="00BA1CDA" w:rsidRPr="00DE72BA" w:rsidRDefault="00DE72BA">
      <w:pPr>
        <w:pStyle w:val="Ttulo"/>
        <w:rPr>
          <w:lang w:val="es-CO"/>
        </w:rPr>
      </w:pPr>
      <w:r w:rsidRPr="00DE72BA">
        <w:rPr>
          <w:lang w:val="es-CO"/>
        </w:rPr>
        <w:t xml:space="preserve">Casos de Uso Extendidos YESA </w:t>
      </w:r>
    </w:p>
    <w:p w14:paraId="764F964F" w14:textId="6F439F4A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Ver catálogo</w:t>
      </w:r>
    </w:p>
    <w:p w14:paraId="66464E3B" w14:textId="6864CBB0" w:rsidR="00BA1CDA" w:rsidRPr="00DE72BA" w:rsidRDefault="00DE72BA">
      <w:pPr>
        <w:rPr>
          <w:lang w:val="es-CO"/>
        </w:rPr>
      </w:pPr>
      <w:r w:rsidRPr="00DE72BA">
        <w:rPr>
          <w:lang w:val="es-CO"/>
        </w:rPr>
        <w:t xml:space="preserve">Descripción breve: El usuario visualiza el catálogo de productos disponibles </w:t>
      </w:r>
      <w:r w:rsidR="00763602">
        <w:rPr>
          <w:lang w:val="es-CO"/>
        </w:rPr>
        <w:t xml:space="preserve">y </w:t>
      </w:r>
      <w:r w:rsidRPr="00DE72BA">
        <w:rPr>
          <w:lang w:val="es-CO"/>
        </w:rPr>
        <w:t>detalles avanzados.</w:t>
      </w:r>
    </w:p>
    <w:p w14:paraId="32341F40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usuario ha accedido al sistema.</w:t>
      </w:r>
    </w:p>
    <w:p w14:paraId="149FB0B8" w14:textId="3F48876C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usuario ha visto el catálogo incluyendo imágenes</w:t>
      </w:r>
      <w:r w:rsidR="00763602">
        <w:rPr>
          <w:lang w:val="es-CO"/>
        </w:rPr>
        <w:t xml:space="preserve"> y</w:t>
      </w:r>
      <w:r w:rsidRPr="00DE72BA">
        <w:rPr>
          <w:lang w:val="es-CO"/>
        </w:rPr>
        <w:t xml:space="preserve"> descripciones</w:t>
      </w:r>
    </w:p>
    <w:p w14:paraId="4D4B4DD9" w14:textId="37C89780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Error al cargar el catálogo</w:t>
      </w:r>
    </w:p>
    <w:p w14:paraId="5CF650DA" w14:textId="4073D9FB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El catálogo no se muestra.</w:t>
      </w:r>
    </w:p>
    <w:p w14:paraId="70889EEC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Usuario</w:t>
      </w:r>
    </w:p>
    <w:p w14:paraId="4445BAD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usuario selecciona la opción de ver catálogo.</w:t>
      </w:r>
    </w:p>
    <w:p w14:paraId="421ECFA8" w14:textId="77777777" w:rsidR="00BA1CDA" w:rsidRDefault="00DE72BA">
      <w:r>
        <w:t>Proceso estándar:</w:t>
      </w:r>
    </w:p>
    <w:p w14:paraId="33114749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usuario accede al sistema.</w:t>
      </w:r>
    </w:p>
    <w:p w14:paraId="38E87A89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(2) Selecciona la opción ver catálogo.</w:t>
      </w:r>
    </w:p>
    <w:p w14:paraId="49B1AA64" w14:textId="523BF674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El sistema muestra productos con imágenes,</w:t>
      </w:r>
      <w:r w:rsidR="00763602">
        <w:rPr>
          <w:lang w:val="es-CO"/>
        </w:rPr>
        <w:t xml:space="preserve"> y </w:t>
      </w:r>
      <w:r w:rsidRPr="00DE72BA">
        <w:rPr>
          <w:lang w:val="es-CO"/>
        </w:rPr>
        <w:t>descripción.</w:t>
      </w:r>
    </w:p>
    <w:p w14:paraId="3FE2A940" w14:textId="77777777" w:rsidR="00BA1CDA" w:rsidRDefault="00DE72BA">
      <w:r>
        <w:t>Procesos alternativos:</w:t>
      </w:r>
    </w:p>
    <w:p w14:paraId="7583DDCE" w14:textId="616AA7EA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el catálogo no carga, se muestra un mensaje de error.</w:t>
      </w:r>
    </w:p>
    <w:p w14:paraId="5EE114B5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Personalizar producto en línea</w:t>
      </w:r>
    </w:p>
    <w:p w14:paraId="7BE43ABE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 El usuario personaliza un producto utilizando el modelador 3D y obtiene una vista previa en tiempo real.</w:t>
      </w:r>
    </w:p>
    <w:p w14:paraId="7DAE86CD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usuario está viendo un producto en el catálogo.</w:t>
      </w:r>
    </w:p>
    <w:p w14:paraId="2B766960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usuario visualiza el producto personalizado en el modelo 3D.</w:t>
      </w:r>
    </w:p>
    <w:p w14:paraId="78B547F0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Error al aplicar una personalización o al renderizar el modelo.</w:t>
      </w:r>
    </w:p>
    <w:p w14:paraId="5D95A7A4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No se visualizan los cambios en el modelo personalizado.</w:t>
      </w:r>
    </w:p>
    <w:p w14:paraId="514D1652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Usuario</w:t>
      </w:r>
    </w:p>
    <w:p w14:paraId="155E162B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usuario elige personalizar un producto.</w:t>
      </w:r>
    </w:p>
    <w:p w14:paraId="558522F2" w14:textId="77777777" w:rsidR="00BA1CDA" w:rsidRDefault="00DE72BA">
      <w:r>
        <w:lastRenderedPageBreak/>
        <w:t>Proceso estándar:</w:t>
      </w:r>
    </w:p>
    <w:p w14:paraId="6F9A8803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usuario selecciona "Personalizar" en un producto.</w:t>
      </w:r>
    </w:p>
    <w:p w14:paraId="1660BCB9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(2) Ajusta colores, grabados y detalles.</w:t>
      </w:r>
    </w:p>
    <w:p w14:paraId="1834D2C3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El sistema actualiza el modelo 3D en tiempo real y muestra el resultado.</w:t>
      </w:r>
    </w:p>
    <w:p w14:paraId="3D86363E" w14:textId="77777777" w:rsidR="00BA1CDA" w:rsidRDefault="00DE72BA">
      <w:r>
        <w:t>Procesos alternativos:</w:t>
      </w:r>
    </w:p>
    <w:p w14:paraId="60DBB33A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no se puede personalizar, se informa al usuario y permite restaurar cambios anteriores.</w:t>
      </w:r>
    </w:p>
    <w:p w14:paraId="67779594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Buscar y filtrar productos</w:t>
      </w:r>
    </w:p>
    <w:p w14:paraId="71B242FA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 El usuario hace búsquedas y aplica filtros avanzados para encontrar productos.</w:t>
      </w:r>
    </w:p>
    <w:p w14:paraId="5EC06675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usuario ha accedido al catálogo.</w:t>
      </w:r>
    </w:p>
    <w:p w14:paraId="1627773D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sistema muestra los productos que cumplen los criterios.</w:t>
      </w:r>
    </w:p>
    <w:p w14:paraId="031625B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Error en la búsqueda o filtros sin resultados.</w:t>
      </w:r>
    </w:p>
    <w:p w14:paraId="03B2C7EA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No se muestran productos.</w:t>
      </w:r>
    </w:p>
    <w:p w14:paraId="7CABFFF9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Usuario</w:t>
      </w:r>
    </w:p>
    <w:p w14:paraId="6D87EB7B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usuario usa barra de búsqueda o selecciona filtros.</w:t>
      </w:r>
    </w:p>
    <w:p w14:paraId="1261BE4E" w14:textId="77777777" w:rsidR="00BA1CDA" w:rsidRDefault="00DE72BA">
      <w:r>
        <w:t>Proceso estándar:</w:t>
      </w:r>
    </w:p>
    <w:p w14:paraId="4ACE6A1C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usuario introduce texto o selecciona filtros.</w:t>
      </w:r>
    </w:p>
    <w:p w14:paraId="6BC9A1B7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(2) El sistema filtra automáticamente los productos mostrados.</w:t>
      </w:r>
    </w:p>
    <w:p w14:paraId="314DD8C0" w14:textId="77777777" w:rsidR="00BA1CDA" w:rsidRDefault="00DE72BA">
      <w:r>
        <w:t>Procesos alternativos:</w:t>
      </w:r>
    </w:p>
    <w:p w14:paraId="12810D8D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no hay coincidencias, se muestra mensaje “no se encontraron productos para su búsqueda.”</w:t>
      </w:r>
    </w:p>
    <w:p w14:paraId="7BF19EDB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Gestionar favoritos y reseñas</w:t>
      </w:r>
    </w:p>
    <w:p w14:paraId="7F682014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 El usuario añade productos a su lista de favoritos y consulta/realiza reseñas.</w:t>
      </w:r>
    </w:p>
    <w:p w14:paraId="58A3AE74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usuario inicia sesión.</w:t>
      </w:r>
    </w:p>
    <w:p w14:paraId="1A68767A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usuario tiene una lista personal de productos guardados y puede ver/escribir reseñas.</w:t>
      </w:r>
    </w:p>
    <w:p w14:paraId="3495F419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El producto/acción no guarda o carga.</w:t>
      </w:r>
    </w:p>
    <w:p w14:paraId="77C22B62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lastRenderedPageBreak/>
        <w:t>Estado del sistema si ocurre algún error: No se puede registrar favoritos o reseñas.</w:t>
      </w:r>
    </w:p>
    <w:p w14:paraId="6F0759AA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Usuario</w:t>
      </w:r>
    </w:p>
    <w:p w14:paraId="0807D3C2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usuario hace clic en “favorito” o “reseñar”.</w:t>
      </w:r>
    </w:p>
    <w:p w14:paraId="2F537CD7" w14:textId="77777777" w:rsidR="00BA1CDA" w:rsidRDefault="00DE72BA">
      <w:r>
        <w:t>Proceso estándar:</w:t>
      </w:r>
    </w:p>
    <w:p w14:paraId="30E902E6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usuario accede a la ficha del producto.</w:t>
      </w:r>
    </w:p>
    <w:p w14:paraId="7620ED45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(2) Añade/quita a favoritos y/o deja una reseña/calificación.</w:t>
      </w:r>
    </w:p>
    <w:p w14:paraId="683B675A" w14:textId="77777777" w:rsidR="00BA1CDA" w:rsidRDefault="00DE72BA">
      <w:r>
        <w:t>Procesos alternativos:</w:t>
      </w:r>
    </w:p>
    <w:p w14:paraId="49F8C821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falla guardado, se muestra mensaje y se permite reintentar.</w:t>
      </w:r>
    </w:p>
    <w:p w14:paraId="68226B0F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Monitorear pedido en tiempo real</w:t>
      </w:r>
    </w:p>
    <w:p w14:paraId="0B720CD2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 El usuario revisa el estado actualizado de su pedido en cada etapa.</w:t>
      </w:r>
    </w:p>
    <w:p w14:paraId="31629D1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usuario ha realizado una compra y tiene pedidos registrados.</w:t>
      </w:r>
    </w:p>
    <w:p w14:paraId="2F327705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usuario recibe información de estado y notificaciones.</w:t>
      </w:r>
    </w:p>
    <w:p w14:paraId="3E0CBC9B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No se puede acceder al seguimiento.</w:t>
      </w:r>
    </w:p>
    <w:p w14:paraId="09AC4C38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El usuario no ve el estado del pedido.</w:t>
      </w:r>
    </w:p>
    <w:p w14:paraId="31F4C5E1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Usuario</w:t>
      </w:r>
    </w:p>
    <w:p w14:paraId="165811CC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usuario accede a la sección de pedidos.</w:t>
      </w:r>
    </w:p>
    <w:p w14:paraId="4BAF7668" w14:textId="77777777" w:rsidR="00BA1CDA" w:rsidRDefault="00DE72BA">
      <w:r>
        <w:t>Proceso estándar:</w:t>
      </w:r>
    </w:p>
    <w:p w14:paraId="255E4F92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usuario entra a “Mis pedidos”.</w:t>
      </w:r>
    </w:p>
    <w:p w14:paraId="2E1F5B13" w14:textId="77777777" w:rsidR="00BA1CDA" w:rsidRDefault="00DE72BA">
      <w:pPr>
        <w:pStyle w:val="Listaconnmeros"/>
      </w:pPr>
      <w:r>
        <w:t>(2) Elige un pedido.</w:t>
      </w:r>
    </w:p>
    <w:p w14:paraId="03F5A2E0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El sistema muestra estado, ubicación y cambios con fecha/hora.</w:t>
      </w:r>
    </w:p>
    <w:p w14:paraId="01761CFB" w14:textId="77777777" w:rsidR="00BA1CDA" w:rsidRDefault="00DE72BA">
      <w:r>
        <w:t>Procesos alternativos:</w:t>
      </w:r>
    </w:p>
    <w:p w14:paraId="2B42861A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no hay actualización, el sistema muestra último estado disponible con nota informativa.</w:t>
      </w:r>
    </w:p>
    <w:p w14:paraId="321F60C6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Chatear con soporte/artesano</w:t>
      </w:r>
    </w:p>
    <w:p w14:paraId="78D05C4A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 El usuario conversa con soporte para resolver dudas o acordar personalización.</w:t>
      </w:r>
    </w:p>
    <w:p w14:paraId="6C716898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usuario ha accedido al sistema.</w:t>
      </w:r>
    </w:p>
    <w:p w14:paraId="55C6926B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lastRenderedPageBreak/>
        <w:t>Postcondición: El usuario recibe atención y respuestas.</w:t>
      </w:r>
    </w:p>
    <w:p w14:paraId="3DEBEEC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Soporte/chats no responden.</w:t>
      </w:r>
    </w:p>
    <w:p w14:paraId="1F35502C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El usuario no obtiene respuesta o contacto.</w:t>
      </w:r>
    </w:p>
    <w:p w14:paraId="5B515AB6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Usuario</w:t>
      </w:r>
    </w:p>
    <w:p w14:paraId="5B11D0D5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usuario selecciona “Contactar soporte/artesano”.</w:t>
      </w:r>
    </w:p>
    <w:p w14:paraId="5585579D" w14:textId="77777777" w:rsidR="00BA1CDA" w:rsidRDefault="00DE72BA">
      <w:r>
        <w:t>Proceso estándar:</w:t>
      </w:r>
    </w:p>
    <w:p w14:paraId="777F12E0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usuario accede al chat desde el sistema.</w:t>
      </w:r>
    </w:p>
    <w:p w14:paraId="61040A58" w14:textId="77777777" w:rsidR="00BA1CDA" w:rsidRDefault="00DE72BA">
      <w:pPr>
        <w:pStyle w:val="Listaconnmeros"/>
      </w:pPr>
      <w:r>
        <w:t>(2) Redacta y envía mensajes.</w:t>
      </w:r>
    </w:p>
    <w:p w14:paraId="730DAC41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El soporte o el artesano responde.</w:t>
      </w:r>
    </w:p>
    <w:p w14:paraId="6E963518" w14:textId="77777777" w:rsidR="00BA1CDA" w:rsidRDefault="00DE72BA">
      <w:r>
        <w:t>Procesos alternativos:</w:t>
      </w:r>
    </w:p>
    <w:p w14:paraId="137FC0C0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no hay disponibilidad, se muestra mensaje y canal alternativo (mail/teléfono).</w:t>
      </w:r>
    </w:p>
    <w:p w14:paraId="27122FF0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Registrarse/iniciar sesión</w:t>
      </w:r>
    </w:p>
    <w:p w14:paraId="7FC5C7C6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 El usuario crea una cuenta o accede con sus credenciales para tener historial y personalización.</w:t>
      </w:r>
    </w:p>
    <w:p w14:paraId="618E02F8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usuario no tiene sesión activa.</w:t>
      </w:r>
    </w:p>
    <w:p w14:paraId="2014D0AB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usuario tiene una sesión activa en el sistema.</w:t>
      </w:r>
    </w:p>
    <w:p w14:paraId="5995EB2A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Datos inválidos/mal ingresados.</w:t>
      </w:r>
    </w:p>
    <w:p w14:paraId="676B8931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No puede acceder o registrarse.</w:t>
      </w:r>
    </w:p>
    <w:p w14:paraId="237AFBF6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Usuario</w:t>
      </w:r>
    </w:p>
    <w:p w14:paraId="4020DA11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usuario accede a registro o inicio de sesión.</w:t>
      </w:r>
    </w:p>
    <w:p w14:paraId="475AA5E0" w14:textId="77777777" w:rsidR="00BA1CDA" w:rsidRDefault="00DE72BA">
      <w:r>
        <w:t>Proceso estándar:</w:t>
      </w:r>
    </w:p>
    <w:p w14:paraId="7B9A6B32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usuario accede al formulario.</w:t>
      </w:r>
    </w:p>
    <w:p w14:paraId="6E0F61C9" w14:textId="77777777" w:rsidR="00BA1CDA" w:rsidRDefault="00DE72BA">
      <w:pPr>
        <w:pStyle w:val="Listaconnmeros"/>
      </w:pPr>
      <w:r>
        <w:t>(2) Completa datos y confirma.</w:t>
      </w:r>
    </w:p>
    <w:p w14:paraId="5F274957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El sistema registra/valida y muestra perfil.</w:t>
      </w:r>
    </w:p>
    <w:p w14:paraId="0135690C" w14:textId="77777777" w:rsidR="00BA1CDA" w:rsidRDefault="00DE72BA">
      <w:r>
        <w:t>Procesos alternativos:</w:t>
      </w:r>
    </w:p>
    <w:p w14:paraId="790BAE0C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hay error, se solicita revisar los datos o cambiar contraseña.</w:t>
      </w:r>
    </w:p>
    <w:p w14:paraId="50210782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lastRenderedPageBreak/>
        <w:t>Gestionar catálogo y analíticas (admin)</w:t>
      </w:r>
    </w:p>
    <w:p w14:paraId="1E29E311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 El administrador agrega, edita o elimina productos y visualiza estadísticas de personalización.</w:t>
      </w:r>
    </w:p>
    <w:p w14:paraId="47F8B8AD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administrador ha iniciado sesión.</w:t>
      </w:r>
    </w:p>
    <w:p w14:paraId="2BD192D9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El catálogo y los datos quedan actualizados.</w:t>
      </w:r>
    </w:p>
    <w:p w14:paraId="21FB6C0C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Carga o edición inválida.</w:t>
      </w:r>
    </w:p>
    <w:p w14:paraId="456CBA56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No se modifican los datos.</w:t>
      </w:r>
    </w:p>
    <w:p w14:paraId="773554F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Admin</w:t>
      </w:r>
    </w:p>
    <w:p w14:paraId="540AC015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administrador entra a gestión de catálogo/analítica.</w:t>
      </w:r>
    </w:p>
    <w:p w14:paraId="3B77D2CD" w14:textId="77777777" w:rsidR="00BA1CDA" w:rsidRDefault="00DE72BA">
      <w:r>
        <w:t>Proceso estándar:</w:t>
      </w:r>
    </w:p>
    <w:p w14:paraId="7EDECEE5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admin accede al panel.</w:t>
      </w:r>
    </w:p>
    <w:p w14:paraId="44B431E2" w14:textId="77777777" w:rsidR="00BA1CDA" w:rsidRDefault="00DE72BA">
      <w:pPr>
        <w:pStyle w:val="Listaconnmeros"/>
      </w:pPr>
      <w:r>
        <w:t>(2) Realiza adiciones o cambios.</w:t>
      </w:r>
    </w:p>
    <w:p w14:paraId="4FEA8D55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El sistema actualiza catálogo y muestra datos estadísticos.</w:t>
      </w:r>
    </w:p>
    <w:p w14:paraId="743CD4BC" w14:textId="77777777" w:rsidR="00BA1CDA" w:rsidRDefault="00DE72BA">
      <w:r>
        <w:t>Procesos alternativos:</w:t>
      </w:r>
    </w:p>
    <w:p w14:paraId="5CBA2ED9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no es posible editar o analizar, se muestran mensajes y mantiene datos anteriores.</w:t>
      </w:r>
    </w:p>
    <w:p w14:paraId="6DA43317" w14:textId="77777777" w:rsidR="00BA1CDA" w:rsidRPr="00DE72BA" w:rsidRDefault="00DE72BA">
      <w:pPr>
        <w:pStyle w:val="Ttulo1"/>
        <w:rPr>
          <w:lang w:val="es-CO"/>
        </w:rPr>
      </w:pPr>
      <w:r w:rsidRPr="00DE72BA">
        <w:rPr>
          <w:lang w:val="es-CO"/>
        </w:rPr>
        <w:t>Gestionar clientes y pedidos (admin)</w:t>
      </w:r>
    </w:p>
    <w:p w14:paraId="4F48E7A6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Descripción breve: El administrador accede a la información de clientes y gestión de pedidos.</w:t>
      </w:r>
    </w:p>
    <w:p w14:paraId="3AEBB388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Precondición: El administrador ha iniciado sesión.</w:t>
      </w:r>
    </w:p>
    <w:p w14:paraId="7F533547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Postcondición: Visualiza datos y puede modificar estados de pedidos.</w:t>
      </w:r>
    </w:p>
    <w:p w14:paraId="362FF2E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Situaciones de error: No se puede cargar la información.</w:t>
      </w:r>
    </w:p>
    <w:p w14:paraId="68878454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Estado del sistema si ocurre algún error: No hay acceso o edición a los datos.</w:t>
      </w:r>
    </w:p>
    <w:p w14:paraId="31EC6BA0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Actores: Admin</w:t>
      </w:r>
    </w:p>
    <w:p w14:paraId="55E99C2F" w14:textId="77777777" w:rsidR="00BA1CDA" w:rsidRPr="00DE72BA" w:rsidRDefault="00DE72BA">
      <w:pPr>
        <w:rPr>
          <w:lang w:val="es-CO"/>
        </w:rPr>
      </w:pPr>
      <w:r w:rsidRPr="00DE72BA">
        <w:rPr>
          <w:lang w:val="es-CO"/>
        </w:rPr>
        <w:t>Disparadores: El admin accede al panel de clientes o pedidos.</w:t>
      </w:r>
    </w:p>
    <w:p w14:paraId="7E19A6B7" w14:textId="77777777" w:rsidR="00BA1CDA" w:rsidRDefault="00DE72BA">
      <w:r>
        <w:t>Proceso estándar:</w:t>
      </w:r>
    </w:p>
    <w:p w14:paraId="391DAD0C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(1) El admin entra al módulo respectivo.</w:t>
      </w:r>
    </w:p>
    <w:p w14:paraId="428474DC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(2) Visualiza datos de clientes y pedidos.</w:t>
      </w:r>
    </w:p>
    <w:p w14:paraId="6E83EB0B" w14:textId="77777777" w:rsidR="00BA1CDA" w:rsidRPr="00DE72BA" w:rsidRDefault="00DE72BA">
      <w:pPr>
        <w:pStyle w:val="Listaconnmeros"/>
        <w:rPr>
          <w:lang w:val="es-CO"/>
        </w:rPr>
      </w:pPr>
      <w:r w:rsidRPr="00DE72BA">
        <w:rPr>
          <w:lang w:val="es-CO"/>
        </w:rPr>
        <w:t>(3) Puede actualizar estados/información si es necesario.</w:t>
      </w:r>
    </w:p>
    <w:p w14:paraId="55DCFE01" w14:textId="77777777" w:rsidR="00BA1CDA" w:rsidRDefault="00DE72BA">
      <w:r>
        <w:lastRenderedPageBreak/>
        <w:t>Procesos alternativos:</w:t>
      </w:r>
    </w:p>
    <w:p w14:paraId="1A0953B1" w14:textId="77777777" w:rsidR="00BA1CDA" w:rsidRPr="00DE72BA" w:rsidRDefault="00DE72BA">
      <w:pPr>
        <w:pStyle w:val="Listaconvietas"/>
        <w:rPr>
          <w:lang w:val="es-CO"/>
        </w:rPr>
      </w:pPr>
      <w:r w:rsidRPr="00DE72BA">
        <w:rPr>
          <w:lang w:val="es-CO"/>
        </w:rPr>
        <w:t>Si hay error, se informa y mantiene datos previos.</w:t>
      </w:r>
    </w:p>
    <w:sectPr w:rsidR="00BA1CDA" w:rsidRPr="00DE72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3602"/>
    <w:rsid w:val="00AA1D8D"/>
    <w:rsid w:val="00B47730"/>
    <w:rsid w:val="00BA1CDA"/>
    <w:rsid w:val="00CB0664"/>
    <w:rsid w:val="00DE72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3F8406"/>
  <w14:defaultImageDpi w14:val="300"/>
  <w15:docId w15:val="{6EBFE2A3-8DFB-466A-92BF-F39E311D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RAUL LOPEZ TORRES</cp:lastModifiedBy>
  <cp:revision>3</cp:revision>
  <dcterms:created xsi:type="dcterms:W3CDTF">2013-12-23T23:15:00Z</dcterms:created>
  <dcterms:modified xsi:type="dcterms:W3CDTF">2025-08-27T16:18:00Z</dcterms:modified>
  <cp:category/>
</cp:coreProperties>
</file>